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10以内加减,加强练习</w:t>
      </w:r>
    </w:p>
    <w:p>
      <w:r>
        <w:rPr>
          <w:rFonts w:ascii="宋体" w:hAnsi="宋体" w:eastAsia="宋体"/>
          <w:sz w:val="40"/>
        </w:rPr>
        <w:t xml:space="preserve">9 - 8 =     5 - 2 =      1 + 3 =      </w:t>
      </w:r>
    </w:p>
    <w:p>
      <w:r>
        <w:rPr>
          <w:rFonts w:ascii="宋体" w:hAnsi="宋体" w:eastAsia="宋体"/>
          <w:sz w:val="40"/>
        </w:rPr>
        <w:t xml:space="preserve">0 + 2 =     2 + 2 =      9 + 1 =      </w:t>
      </w:r>
    </w:p>
    <w:p>
      <w:r>
        <w:rPr>
          <w:rFonts w:ascii="宋体" w:hAnsi="宋体" w:eastAsia="宋体"/>
          <w:sz w:val="40"/>
        </w:rPr>
        <w:t xml:space="preserve">9 - 2 =     5 - 1 =      5 + 3 =      </w:t>
      </w:r>
    </w:p>
    <w:p>
      <w:r>
        <w:rPr>
          <w:rFonts w:ascii="宋体" w:hAnsi="宋体" w:eastAsia="宋体"/>
          <w:sz w:val="40"/>
        </w:rPr>
        <w:t xml:space="preserve">7 + 2 =     8 + 9 =      8 + 4 =      </w:t>
      </w:r>
    </w:p>
    <w:p>
      <w:r>
        <w:rPr>
          <w:rFonts w:ascii="宋体" w:hAnsi="宋体" w:eastAsia="宋体"/>
          <w:sz w:val="40"/>
        </w:rPr>
        <w:t xml:space="preserve">6 - 3 =     0 + 0 =      9 + 5 =      </w:t>
      </w:r>
    </w:p>
    <w:p>
      <w:r>
        <w:rPr>
          <w:rFonts w:ascii="宋体" w:hAnsi="宋体" w:eastAsia="宋体"/>
          <w:sz w:val="40"/>
        </w:rPr>
        <w:t xml:space="preserve">5 - 3 =     2 - 1 =      6 - 5 =      </w:t>
      </w:r>
    </w:p>
    <w:p>
      <w:r>
        <w:rPr>
          <w:rFonts w:ascii="宋体" w:hAnsi="宋体" w:eastAsia="宋体"/>
          <w:sz w:val="40"/>
        </w:rPr>
        <w:t xml:space="preserve">3 + 2 =     1 + 4 =      9 + 5 =      </w:t>
      </w:r>
    </w:p>
    <w:p>
      <w:r>
        <w:rPr>
          <w:rFonts w:ascii="宋体" w:hAnsi="宋体" w:eastAsia="宋体"/>
          <w:sz w:val="40"/>
        </w:rPr>
        <w:t xml:space="preserve">8 + 0 =     6 + 8 =      7 + 9 =      </w:t>
      </w:r>
    </w:p>
    <w:p>
      <w:r>
        <w:rPr>
          <w:rFonts w:ascii="宋体" w:hAnsi="宋体" w:eastAsia="宋体"/>
          <w:sz w:val="40"/>
        </w:rPr>
        <w:t xml:space="preserve">5 + 0 =     2 + 4 =      4 - 2 =      </w:t>
      </w:r>
    </w:p>
    <w:p>
      <w:r>
        <w:rPr>
          <w:rFonts w:ascii="宋体" w:hAnsi="宋体" w:eastAsia="宋体"/>
          <w:sz w:val="40"/>
        </w:rPr>
        <w:t xml:space="preserve">2 - 0 =     3 + 1 =      2 - 0 =      </w:t>
      </w:r>
    </w:p>
    <w:p>
      <w:r>
        <w:rPr>
          <w:rFonts w:ascii="宋体" w:hAnsi="宋体" w:eastAsia="宋体"/>
          <w:sz w:val="40"/>
        </w:rPr>
        <w:t xml:space="preserve">1 + 2 =     3 + 8 =      7 + 7 =      </w:t>
      </w:r>
    </w:p>
    <w:p>
      <w:r>
        <w:rPr>
          <w:rFonts w:ascii="宋体" w:hAnsi="宋体" w:eastAsia="宋体"/>
          <w:sz w:val="40"/>
        </w:rPr>
        <w:t xml:space="preserve">9 - 2 =     9 - 0 =      2 + 6 =      </w:t>
      </w:r>
    </w:p>
    <w:p>
      <w:r>
        <w:rPr>
          <w:rFonts w:ascii="宋体" w:hAnsi="宋体" w:eastAsia="宋体"/>
          <w:sz w:val="40"/>
        </w:rPr>
        <w:t xml:space="preserve">9 + 8 =     5 - 4 =      9 + 5 =      </w:t>
      </w:r>
    </w:p>
    <w:p>
      <w:r>
        <w:rPr>
          <w:rFonts w:ascii="宋体" w:hAnsi="宋体" w:eastAsia="宋体"/>
          <w:sz w:val="40"/>
        </w:rPr>
        <w:t xml:space="preserve">3 + 6 =     9 - 4 =      3 + 0 =      </w:t>
      </w:r>
    </w:p>
    <w:p>
      <w:r>
        <w:rPr>
          <w:rFonts w:ascii="宋体" w:hAnsi="宋体" w:eastAsia="宋体"/>
          <w:sz w:val="40"/>
        </w:rPr>
        <w:t xml:space="preserve">8 + 1 =     8 + 7 =      8 + 7 =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